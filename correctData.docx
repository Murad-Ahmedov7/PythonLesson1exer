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Python is very popular language, but many students not know how use it correctly. Some think its easy, but mistakes happen. The code runs, but output is wrong because logic mistake and no one checks. In company project developers writes functions without comments and no tests made, which causes many errors later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